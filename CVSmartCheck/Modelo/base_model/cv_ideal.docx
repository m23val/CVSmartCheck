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Juan Pérez Díaz</w:t>
      </w:r>
    </w:p>
    <w:p>
      <w:r>
        <w:t>Email: juan.perez@upao.edu.pe | Teléfono: 987654321 | LinkedIn: linkedin.com/in/juanperez</w:t>
      </w:r>
    </w:p>
    <w:p>
      <w:pPr>
        <w:pStyle w:val="Heading1"/>
      </w:pPr>
      <w:r>
        <w:t>Perfil profesional</w:t>
      </w:r>
    </w:p>
    <w:p>
      <w:r>
        <w:t>Estudiante de Ingeniería de Sistemas en décimo ciclo con interés en desarrollo web, inteligencia artificial y análisis de datos. Enfocado en resultados, autodidacta y con habilidades de comunicación.</w:t>
      </w:r>
    </w:p>
    <w:p>
      <w:pPr>
        <w:pStyle w:val="Heading1"/>
      </w:pPr>
      <w:r>
        <w:t>Educación</w:t>
      </w:r>
    </w:p>
    <w:p>
      <w:r>
        <w:t>Universidad Privada Antenor Orrego (UPAO)</w:t>
        <w:br/>
        <w:t>Bachiller en Ingeniería de Sistemas – 10° ciclo</w:t>
        <w:br/>
        <w:t>Promedio ponderado: 16.4 / 20</w:t>
      </w:r>
    </w:p>
    <w:p>
      <w:pPr>
        <w:pStyle w:val="Heading1"/>
      </w:pPr>
      <w:r>
        <w:t>Habilidades técnicas</w:t>
      </w:r>
    </w:p>
    <w:p>
      <w:r>
        <w:t>- Lenguajes: Python, Java, JavaScript</w:t>
        <w:br/>
        <w:t>- Frameworks: React, Django</w:t>
        <w:br/>
        <w:t>- Herramientas: Git, Docker, Figma</w:t>
      </w:r>
    </w:p>
    <w:p>
      <w:pPr>
        <w:pStyle w:val="Heading1"/>
      </w:pPr>
      <w:r>
        <w:t>Experiencia</w:t>
      </w:r>
    </w:p>
    <w:p>
      <w:r>
        <w:t>Proyecto personal: Sistema web para gestión de delivery con Flutter.</w:t>
        <w:br/>
        <w:t>Prácticas en empresa “MiFibra”: Soporte técnico, mantenimiento de red, informes de monitoreo.</w:t>
      </w:r>
    </w:p>
    <w:p>
      <w:pPr>
        <w:pStyle w:val="Heading1"/>
      </w:pPr>
      <w:r>
        <w:t>Certificaciones</w:t>
      </w:r>
    </w:p>
    <w:p>
      <w:r>
        <w:t>- Certificación en Python (IBM) – 2023</w:t>
        <w:br/>
        <w:t>- Curso de Machine Learning (Coursera) – 2023</w:t>
        <w:br/>
        <w:t>- Curso de Seguridad Informática – Cisco 2022</w:t>
        <w:br/>
        <w:t>- Curso de Git y GitHub – Platzi 2022</w:t>
      </w:r>
    </w:p>
    <w:p>
      <w:pPr>
        <w:pStyle w:val="Heading1"/>
      </w:pPr>
      <w:r>
        <w:t>Idiomas</w:t>
      </w:r>
    </w:p>
    <w:p>
      <w:r>
        <w:t>Inglés – Nivel Intermedio (B1)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